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068AF" w14:textId="7C2CA952" w:rsidR="00DB35FC" w:rsidRDefault="00DB35FC" w:rsidP="009A5D9A">
      <w:pPr>
        <w:ind w:firstLine="720"/>
      </w:pPr>
      <w:r>
        <w:t xml:space="preserve">Đề xuất Câu hỏi kĩ năng mềm </w:t>
      </w:r>
    </w:p>
    <w:p w14:paraId="31D1D355" w14:textId="77777777" w:rsidR="00DB35FC" w:rsidRDefault="00DB35FC" w:rsidP="009A5D9A">
      <w:pPr>
        <w:ind w:firstLine="720"/>
      </w:pPr>
    </w:p>
    <w:p w14:paraId="1AF82997" w14:textId="24ECF724" w:rsidR="00962C3F" w:rsidRDefault="00962C3F" w:rsidP="009A5D9A">
      <w:pPr>
        <w:ind w:firstLine="720"/>
      </w:pPr>
      <w:r>
        <w:t xml:space="preserve">Trước đây e thực tập e đóng vai trò gì trong team? </w:t>
      </w:r>
      <w:r w:rsidRPr="009A5D9A">
        <w:rPr>
          <w:b/>
          <w:bCs/>
        </w:rPr>
        <w:t>-  nêu vai trò, vị trí</w:t>
      </w:r>
      <w:r w:rsidR="00AD7359" w:rsidRPr="009A5D9A">
        <w:rPr>
          <w:b/>
          <w:bCs/>
        </w:rPr>
        <w:t>.</w:t>
      </w:r>
    </w:p>
    <w:p w14:paraId="2592D022" w14:textId="4FD23AC8" w:rsidR="00962C3F" w:rsidRPr="006C3CB9" w:rsidRDefault="00962C3F" w:rsidP="00962C3F">
      <w:pPr>
        <w:pStyle w:val="ListParagraph"/>
        <w:numPr>
          <w:ilvl w:val="0"/>
          <w:numId w:val="14"/>
        </w:numPr>
        <w:rPr>
          <w:b/>
          <w:bCs/>
        </w:rPr>
      </w:pPr>
      <w:r>
        <w:t xml:space="preserve">Em là người nhận Task về làm hay e phân công các bạn làm – </w:t>
      </w:r>
      <w:r w:rsidR="006C3CB9" w:rsidRPr="006C3CB9">
        <w:rPr>
          <w:b/>
          <w:bCs/>
        </w:rPr>
        <w:t>chỉ cần nói em có chủ động phân chia/ góp ý task cho hợp lý</w:t>
      </w:r>
    </w:p>
    <w:p w14:paraId="6D7EC339" w14:textId="2A32A8C8" w:rsidR="0013039C" w:rsidRDefault="0013039C" w:rsidP="00962C3F">
      <w:pPr>
        <w:pStyle w:val="ListParagraph"/>
        <w:numPr>
          <w:ilvl w:val="0"/>
          <w:numId w:val="14"/>
        </w:numPr>
      </w:pPr>
      <w:r>
        <w:t>Ngoài chuyên môn ra em còn góp ý gì thêm cho quy trình làm việc của team hiệu quả hơn</w:t>
      </w:r>
      <w:r w:rsidRPr="006C3CB9">
        <w:rPr>
          <w:b/>
          <w:bCs/>
        </w:rPr>
        <w:t>:</w:t>
      </w:r>
      <w:r w:rsidR="00AD7359" w:rsidRPr="006C3CB9">
        <w:rPr>
          <w:b/>
          <w:bCs/>
        </w:rPr>
        <w:t xml:space="preserve"> </w:t>
      </w:r>
      <w:r w:rsidR="006C3CB9" w:rsidRPr="006C3CB9">
        <w:rPr>
          <w:b/>
          <w:bCs/>
        </w:rPr>
        <w:t xml:space="preserve"> - có, góp ý gì,….</w:t>
      </w:r>
    </w:p>
    <w:p w14:paraId="32A40BEA" w14:textId="5A56239D" w:rsidR="00AD7359" w:rsidRPr="006C3CB9" w:rsidRDefault="00AD7359" w:rsidP="00962C3F">
      <w:pPr>
        <w:pStyle w:val="ListParagraph"/>
        <w:numPr>
          <w:ilvl w:val="0"/>
          <w:numId w:val="14"/>
        </w:numPr>
        <w:rPr>
          <w:b/>
          <w:bCs/>
        </w:rPr>
      </w:pPr>
      <w:r>
        <w:t>Em đã từng trễ deadline chưa, nguyên nhân và cách khắc phục</w:t>
      </w:r>
      <w:r w:rsidRPr="006C3CB9">
        <w:rPr>
          <w:b/>
          <w:bCs/>
        </w:rPr>
        <w:t xml:space="preserve">: </w:t>
      </w:r>
      <w:r w:rsidR="006C3CB9" w:rsidRPr="006C3CB9">
        <w:rPr>
          <w:b/>
          <w:bCs/>
        </w:rPr>
        <w:t xml:space="preserve"> e chưa từng trễ / hoặc có trễ nhưng em khắc phục tốt</w:t>
      </w:r>
      <w:r w:rsidR="006C3CB9">
        <w:rPr>
          <w:b/>
          <w:bCs/>
        </w:rPr>
        <w:t xml:space="preserve"> là được</w:t>
      </w:r>
    </w:p>
    <w:p w14:paraId="51F5A1E6" w14:textId="07888BB4" w:rsidR="00AD7359" w:rsidRDefault="00AD7359" w:rsidP="00962C3F">
      <w:pPr>
        <w:pStyle w:val="ListParagraph"/>
        <w:numPr>
          <w:ilvl w:val="0"/>
          <w:numId w:val="14"/>
        </w:numPr>
      </w:pPr>
      <w:r>
        <w:t xml:space="preserve">Trước đây em làm tại văn phòng, bây giờ em làm online vậy em nghĩ sẽ có các khó khăn gì? </w:t>
      </w:r>
      <w:r w:rsidR="006C3CB9">
        <w:t xml:space="preserve"> </w:t>
      </w:r>
      <w:r w:rsidR="006C3CB9" w:rsidRPr="006C3CB9">
        <w:rPr>
          <w:b/>
          <w:bCs/>
        </w:rPr>
        <w:t>- nếu có thì phải cho ra biện pháp khắc phục</w:t>
      </w:r>
    </w:p>
    <w:p w14:paraId="03BD4591" w14:textId="429C0EBD" w:rsidR="00AD7359" w:rsidRDefault="00AD7359" w:rsidP="00962C3F">
      <w:pPr>
        <w:pStyle w:val="ListParagraph"/>
        <w:numPr>
          <w:ilvl w:val="0"/>
          <w:numId w:val="14"/>
        </w:numPr>
      </w:pPr>
      <w:r>
        <w:t xml:space="preserve">Vậy </w:t>
      </w:r>
      <w:r w:rsidRPr="00AD7359">
        <w:t>Em làm thế nào khi cách giải quyết vấn đề của em khác với các gq vấn đề của team</w:t>
      </w:r>
      <w:r>
        <w:t xml:space="preserve">? </w:t>
      </w:r>
      <w:r w:rsidRPr="006C3CB9">
        <w:rPr>
          <w:b/>
          <w:bCs/>
        </w:rPr>
        <w:t>.</w:t>
      </w:r>
      <w:r w:rsidR="006C3CB9" w:rsidRPr="006C3CB9">
        <w:rPr>
          <w:b/>
          <w:bCs/>
        </w:rPr>
        <w:t>1. Ưu tiên lắng nghe mọi người 2. Nêu ra ý kiến riêng 3. Phân tích cái nào lợi hơn</w:t>
      </w:r>
    </w:p>
    <w:p w14:paraId="0EE5BC7A" w14:textId="3D14F2D6" w:rsidR="00AD7359" w:rsidRDefault="00AD7359" w:rsidP="00962C3F">
      <w:pPr>
        <w:pStyle w:val="ListParagraph"/>
        <w:numPr>
          <w:ilvl w:val="0"/>
          <w:numId w:val="14"/>
        </w:numPr>
      </w:pPr>
      <w:r>
        <w:t>Em làm gì nếu làm việc trong môi trường làm việc</w:t>
      </w:r>
      <w:r w:rsidR="006C3CB9">
        <w:t xml:space="preserve"> </w:t>
      </w:r>
      <w:r>
        <w:t>áp lực cao và kéo dài</w:t>
      </w:r>
      <w:r w:rsidR="00235CEC">
        <w:t xml:space="preserve">. </w:t>
      </w:r>
      <w:r w:rsidR="006C3CB9" w:rsidRPr="006C3CB9">
        <w:rPr>
          <w:b/>
          <w:bCs/>
        </w:rPr>
        <w:t>– em không ngại vấn đề đó. Em chủ động sắp xếp cách xử lý</w:t>
      </w:r>
    </w:p>
    <w:p w14:paraId="370E65D8" w14:textId="46A1155E" w:rsidR="00235CEC" w:rsidRPr="006C3CB9" w:rsidRDefault="00235CEC" w:rsidP="00962C3F">
      <w:pPr>
        <w:pStyle w:val="ListParagraph"/>
        <w:numPr>
          <w:ilvl w:val="0"/>
          <w:numId w:val="14"/>
        </w:numPr>
        <w:rPr>
          <w:b/>
          <w:bCs/>
        </w:rPr>
      </w:pPr>
      <w:r w:rsidRPr="00235CEC">
        <w:t>Nếu sếp của bạn giao một công việc/ dự án mà bạn biết chắc chắn sẽ thất bại (gây thất thoát cho cty), bạn sẽ phản ứng thế nào?</w:t>
      </w:r>
      <w:r>
        <w:t xml:space="preserve"> </w:t>
      </w:r>
      <w:r w:rsidR="006C3CB9">
        <w:t>–</w:t>
      </w:r>
      <w:r w:rsidRPr="00235CEC">
        <w:t xml:space="preserve"> </w:t>
      </w:r>
      <w:r w:rsidR="006C3CB9" w:rsidRPr="006C3CB9">
        <w:rPr>
          <w:b/>
          <w:bCs/>
        </w:rPr>
        <w:t xml:space="preserve">1. E phân tích lại dự án 2. E trình bày lại cho sếp </w:t>
      </w:r>
    </w:p>
    <w:p w14:paraId="43B6B590" w14:textId="397D5508" w:rsidR="00235CEC" w:rsidRPr="006C3CB9" w:rsidRDefault="00235CEC" w:rsidP="00235CEC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r w:rsidRPr="00235CEC">
        <w:rPr>
          <w:sz w:val="24"/>
          <w:szCs w:val="24"/>
        </w:rPr>
        <w:t xml:space="preserve">Có bao giờ bạn cảm thấy bất công khi làm việc nhóm không? Bạn đã phản ứng thế nào? </w:t>
      </w:r>
      <w:r w:rsidR="006C3CB9" w:rsidRPr="006C3CB9">
        <w:rPr>
          <w:b/>
          <w:bCs/>
          <w:sz w:val="24"/>
          <w:szCs w:val="24"/>
        </w:rPr>
        <w:t xml:space="preserve">– chủ động trao đổi 1 cách thẳng thắng và tôn trọng người nghe </w:t>
      </w:r>
    </w:p>
    <w:p w14:paraId="026B5931" w14:textId="2B320E55" w:rsidR="00235CEC" w:rsidRPr="00235CEC" w:rsidRDefault="00235CEC" w:rsidP="00235CEC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235CEC">
        <w:rPr>
          <w:sz w:val="24"/>
          <w:szCs w:val="24"/>
        </w:rPr>
        <w:t>Bạn từng làm việc với một đồng nghiệp khó tính chưa? Bạn đã xử lý ra sao?</w:t>
      </w:r>
      <w:r>
        <w:rPr>
          <w:sz w:val="24"/>
          <w:szCs w:val="24"/>
        </w:rPr>
        <w:t xml:space="preserve"> </w:t>
      </w:r>
      <w:r w:rsidRPr="006C3CB9">
        <w:rPr>
          <w:b/>
          <w:bCs/>
          <w:sz w:val="24"/>
          <w:szCs w:val="24"/>
        </w:rPr>
        <w:t xml:space="preserve"> </w:t>
      </w:r>
      <w:r w:rsidR="006C3CB9" w:rsidRPr="006C3CB9">
        <w:rPr>
          <w:b/>
          <w:bCs/>
          <w:sz w:val="24"/>
          <w:szCs w:val="24"/>
        </w:rPr>
        <w:t xml:space="preserve">- miễn là đồng nghiệp hướng tới mục tiêu chung của nhóm </w:t>
      </w:r>
    </w:p>
    <w:p w14:paraId="1174B08E" w14:textId="5943BA68" w:rsidR="00235CEC" w:rsidRDefault="00235CEC" w:rsidP="00235CEC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235CEC">
        <w:rPr>
          <w:sz w:val="24"/>
          <w:szCs w:val="24"/>
        </w:rPr>
        <w:t>em cập nhật các xu hướng makerting từ đâu</w:t>
      </w:r>
      <w:r>
        <w:rPr>
          <w:sz w:val="24"/>
          <w:szCs w:val="24"/>
        </w:rPr>
        <w:t xml:space="preserve">? </w:t>
      </w:r>
    </w:p>
    <w:p w14:paraId="075C12A6" w14:textId="64F1D724" w:rsidR="00235CEC" w:rsidRDefault="00235CEC" w:rsidP="00235CEC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235CEC">
        <w:rPr>
          <w:sz w:val="24"/>
          <w:szCs w:val="24"/>
        </w:rPr>
        <w:t>dưới góc nhìn của người làm việc. Em nghĩ gì khi tỉ phú elon musk sa thải hơn 1000 nhân viên</w:t>
      </w:r>
      <w:r>
        <w:rPr>
          <w:sz w:val="24"/>
          <w:szCs w:val="24"/>
        </w:rPr>
        <w:t xml:space="preserve">. </w:t>
      </w:r>
      <w:r w:rsidR="006C3CB9" w:rsidRPr="006C3CB9">
        <w:rPr>
          <w:b/>
          <w:bCs/>
          <w:sz w:val="24"/>
          <w:szCs w:val="24"/>
        </w:rPr>
        <w:t>– nhân viên phải tự học hỏi tiến bộ hơn</w:t>
      </w:r>
    </w:p>
    <w:p w14:paraId="22E31E25" w14:textId="4A2B4A71" w:rsidR="00E31263" w:rsidRPr="006C3CB9" w:rsidRDefault="00E31263" w:rsidP="00235CEC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Nếu a ngày thức dậy mà e thấy mình thành công về mọi mặc thì em sẽ làm gì đầu tiên </w:t>
      </w:r>
      <w:r w:rsidR="006C3CB9" w:rsidRPr="006C3CB9">
        <w:rPr>
          <w:b/>
          <w:bCs/>
          <w:sz w:val="24"/>
          <w:szCs w:val="24"/>
        </w:rPr>
        <w:t>– 1. chia sẽ kiến thức 2, duy trì thành công</w:t>
      </w:r>
    </w:p>
    <w:p w14:paraId="32957FBE" w14:textId="2C73F849" w:rsidR="00E31263" w:rsidRDefault="00E31263" w:rsidP="00235CEC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Nếu bạn đc giao 1 công việc làm lập lại suốt 10 năm thì bạn có chán không? – </w:t>
      </w:r>
      <w:r w:rsidR="006C3CB9" w:rsidRPr="006C3CB9">
        <w:rPr>
          <w:b/>
          <w:bCs/>
          <w:sz w:val="24"/>
          <w:szCs w:val="24"/>
        </w:rPr>
        <w:t>lợi ích, giá trị và công việc mang lại</w:t>
      </w:r>
      <w:r w:rsidR="009A5D9A">
        <w:rPr>
          <w:b/>
          <w:bCs/>
          <w:sz w:val="24"/>
          <w:szCs w:val="24"/>
        </w:rPr>
        <w:t>. hoặc e chủ động đề xuất thay đổi công việc</w:t>
      </w:r>
    </w:p>
    <w:p w14:paraId="608F327E" w14:textId="7F5711FC" w:rsidR="00E31263" w:rsidRPr="00235CEC" w:rsidRDefault="00E31263" w:rsidP="00235CEC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E31263">
        <w:rPr>
          <w:sz w:val="24"/>
          <w:szCs w:val="24"/>
        </w:rPr>
        <w:t>nếu em đề xuất thay đổi mà ko đc</w:t>
      </w:r>
      <w:r>
        <w:rPr>
          <w:sz w:val="24"/>
          <w:szCs w:val="24"/>
        </w:rPr>
        <w:t xml:space="preserve"> thì sao: </w:t>
      </w:r>
      <w:r w:rsidR="009A5D9A" w:rsidRPr="009A5D9A">
        <w:rPr>
          <w:b/>
          <w:bCs/>
          <w:sz w:val="24"/>
          <w:szCs w:val="24"/>
        </w:rPr>
        <w:t>1. Lắng nghe vì sao không thay đổi</w:t>
      </w:r>
    </w:p>
    <w:p w14:paraId="5322BC9E" w14:textId="628F6261" w:rsidR="00235CEC" w:rsidRDefault="00235CEC" w:rsidP="00235CEC">
      <w:pPr>
        <w:pStyle w:val="ListParagraph"/>
      </w:pPr>
    </w:p>
    <w:p w14:paraId="31BE197A" w14:textId="52D31C7D" w:rsidR="00BA6708" w:rsidRDefault="00BA6708" w:rsidP="00BA6708">
      <w:pPr>
        <w:pStyle w:val="ListParagraph"/>
        <w:numPr>
          <w:ilvl w:val="0"/>
          <w:numId w:val="15"/>
        </w:numPr>
      </w:pPr>
      <w:r>
        <w:t>Có cảm nghĩ gì về buổi phỏng vấn ngày hôm nay, bạn có cái góp ý nào đối với buổi hôm nay hay không</w:t>
      </w:r>
    </w:p>
    <w:p w14:paraId="07F8B8E6" w14:textId="21826B21" w:rsidR="00BA6708" w:rsidRDefault="00BA6708" w:rsidP="00BA6708">
      <w:pPr>
        <w:pStyle w:val="ListParagraph"/>
        <w:numPr>
          <w:ilvl w:val="0"/>
          <w:numId w:val="15"/>
        </w:numPr>
      </w:pPr>
      <w:r>
        <w:t>Vừa rồi bạn có pv vòng technical thì bạn thấy sao, cảm giác mình có tốt ko</w:t>
      </w:r>
    </w:p>
    <w:p w14:paraId="143BB674" w14:textId="1FADB908" w:rsidR="009F20CE" w:rsidRDefault="009F20CE" w:rsidP="009F20CE">
      <w:pPr>
        <w:pStyle w:val="ListParagraph"/>
        <w:numPr>
          <w:ilvl w:val="0"/>
          <w:numId w:val="15"/>
        </w:numPr>
      </w:pPr>
      <w:r>
        <w:t>Hỏi về các câu hỏi KNM</w:t>
      </w:r>
    </w:p>
    <w:p w14:paraId="66A01863" w14:textId="34D1229B" w:rsidR="009F20CE" w:rsidRDefault="009F20CE" w:rsidP="009F20CE">
      <w:pPr>
        <w:pStyle w:val="ListParagraph"/>
        <w:numPr>
          <w:ilvl w:val="0"/>
          <w:numId w:val="15"/>
        </w:numPr>
      </w:pPr>
      <w:r>
        <w:t>Hỏi về có muốn biết gì về công ty không</w:t>
      </w:r>
    </w:p>
    <w:p w14:paraId="56295100" w14:textId="56109092" w:rsidR="009F20CE" w:rsidRDefault="009F20CE" w:rsidP="009F20CE">
      <w:pPr>
        <w:pStyle w:val="ListParagraph"/>
        <w:numPr>
          <w:ilvl w:val="0"/>
          <w:numId w:val="15"/>
        </w:numPr>
      </w:pPr>
      <w:r>
        <w:t>Nói về các thông tin về cty (Địa chỉ, thời gian làm việc, hình thức làm việc)</w:t>
      </w:r>
    </w:p>
    <w:p w14:paraId="54870EA0" w14:textId="61556471" w:rsidR="009F20CE" w:rsidRDefault="009F20CE" w:rsidP="009F20CE">
      <w:pPr>
        <w:pStyle w:val="ListParagraph"/>
        <w:numPr>
          <w:ilvl w:val="0"/>
          <w:numId w:val="15"/>
        </w:numPr>
      </w:pPr>
      <w:r>
        <w:t xml:space="preserve">Hỏi về mức lương mong muốn </w:t>
      </w:r>
    </w:p>
    <w:sectPr w:rsidR="009F20CE" w:rsidSect="006877A3">
      <w:pgSz w:w="12240" w:h="15840"/>
      <w:pgMar w:top="1440" w:right="1800" w:bottom="1276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15564B9"/>
    <w:multiLevelType w:val="hybridMultilevel"/>
    <w:tmpl w:val="C0F2A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806D86"/>
    <w:multiLevelType w:val="hybridMultilevel"/>
    <w:tmpl w:val="2E667B22"/>
    <w:lvl w:ilvl="0" w:tplc="C7B02B9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96114F"/>
    <w:multiLevelType w:val="hybridMultilevel"/>
    <w:tmpl w:val="1444E9AE"/>
    <w:lvl w:ilvl="0" w:tplc="0D7E114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1D0A0E"/>
    <w:multiLevelType w:val="hybridMultilevel"/>
    <w:tmpl w:val="8F3C663E"/>
    <w:lvl w:ilvl="0" w:tplc="33E2BF5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E4270C"/>
    <w:multiLevelType w:val="hybridMultilevel"/>
    <w:tmpl w:val="DFDA46A2"/>
    <w:lvl w:ilvl="0" w:tplc="D3365A40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ACD64AC"/>
    <w:multiLevelType w:val="hybridMultilevel"/>
    <w:tmpl w:val="A4AE4FE6"/>
    <w:lvl w:ilvl="0" w:tplc="B51A5D3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4"/>
  </w:num>
  <w:num w:numId="11">
    <w:abstractNumId w:val="12"/>
  </w:num>
  <w:num w:numId="12">
    <w:abstractNumId w:val="11"/>
  </w:num>
  <w:num w:numId="13">
    <w:abstractNumId w:val="10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090"/>
    <w:rsid w:val="00034616"/>
    <w:rsid w:val="000442D7"/>
    <w:rsid w:val="0006063C"/>
    <w:rsid w:val="00065565"/>
    <w:rsid w:val="00067E3E"/>
    <w:rsid w:val="0013039C"/>
    <w:rsid w:val="0014636A"/>
    <w:rsid w:val="0015074B"/>
    <w:rsid w:val="00170685"/>
    <w:rsid w:val="001F27B4"/>
    <w:rsid w:val="00235CEC"/>
    <w:rsid w:val="0029639D"/>
    <w:rsid w:val="002E6681"/>
    <w:rsid w:val="00326F90"/>
    <w:rsid w:val="0034143C"/>
    <w:rsid w:val="00343D10"/>
    <w:rsid w:val="003A223A"/>
    <w:rsid w:val="004738C7"/>
    <w:rsid w:val="004D6F98"/>
    <w:rsid w:val="005A1F56"/>
    <w:rsid w:val="005B3924"/>
    <w:rsid w:val="00653666"/>
    <w:rsid w:val="006877A3"/>
    <w:rsid w:val="006C3CB9"/>
    <w:rsid w:val="00703593"/>
    <w:rsid w:val="008934F0"/>
    <w:rsid w:val="009262DE"/>
    <w:rsid w:val="00962C3F"/>
    <w:rsid w:val="009A5D9A"/>
    <w:rsid w:val="009B375F"/>
    <w:rsid w:val="009D378C"/>
    <w:rsid w:val="009F20CE"/>
    <w:rsid w:val="00A50571"/>
    <w:rsid w:val="00AA1D8D"/>
    <w:rsid w:val="00AD7359"/>
    <w:rsid w:val="00B47730"/>
    <w:rsid w:val="00B92BB8"/>
    <w:rsid w:val="00BA6708"/>
    <w:rsid w:val="00C15746"/>
    <w:rsid w:val="00C44FB8"/>
    <w:rsid w:val="00C56B08"/>
    <w:rsid w:val="00CA5645"/>
    <w:rsid w:val="00CB0664"/>
    <w:rsid w:val="00D066B5"/>
    <w:rsid w:val="00D51D9E"/>
    <w:rsid w:val="00DB35FC"/>
    <w:rsid w:val="00E31263"/>
    <w:rsid w:val="00E40B13"/>
    <w:rsid w:val="00EB7C67"/>
    <w:rsid w:val="00EC59FC"/>
    <w:rsid w:val="00F26676"/>
    <w:rsid w:val="00F96137"/>
    <w:rsid w:val="00FC693F"/>
    <w:rsid w:val="00FC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FC6AD3"/>
  <w14:defaultImageDpi w14:val="300"/>
  <w15:docId w15:val="{237D06D1-EBCC-4D5C-AA76-2DE70F528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CEC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9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6</cp:revision>
  <dcterms:created xsi:type="dcterms:W3CDTF">2025-03-04T15:46:00Z</dcterms:created>
  <dcterms:modified xsi:type="dcterms:W3CDTF">2025-04-11T08:23:00Z</dcterms:modified>
  <cp:category/>
</cp:coreProperties>
</file>